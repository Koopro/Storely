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A7F7" w14:textId="77777777" w:rsidR="00223438" w:rsidRPr="00007407" w:rsidRDefault="00CE5F0A">
      <w:pPr>
        <w:pStyle w:val="Titel"/>
        <w:rPr>
          <w:lang w:val="de-AT"/>
        </w:rPr>
      </w:pPr>
      <w:r w:rsidRPr="00007407">
        <w:rPr>
          <w:lang w:val="de-AT"/>
        </w:rPr>
        <w:t>Projektantrag</w:t>
      </w:r>
    </w:p>
    <w:p w14:paraId="41CD7563" w14:textId="78785EA6" w:rsidR="00223438" w:rsidRDefault="00CE5F0A">
      <w:pPr>
        <w:pStyle w:val="berschrift1"/>
        <w:rPr>
          <w:lang w:val="de-AT"/>
        </w:rPr>
      </w:pPr>
      <w:r w:rsidRPr="00007407">
        <w:rPr>
          <w:lang w:val="de-AT"/>
        </w:rPr>
        <w:t>Projektname</w:t>
      </w:r>
    </w:p>
    <w:p w14:paraId="3CD3F0DA" w14:textId="14293FAB" w:rsidR="00EC06EB" w:rsidRPr="00EC06EB" w:rsidRDefault="00EC06EB" w:rsidP="00EC06EB">
      <w:pPr>
        <w:rPr>
          <w:lang w:val="de-AT"/>
        </w:rPr>
      </w:pPr>
      <w:proofErr w:type="spellStart"/>
      <w:r>
        <w:rPr>
          <w:lang w:val="de-AT"/>
        </w:rPr>
        <w:t>Storely</w:t>
      </w:r>
      <w:proofErr w:type="spellEnd"/>
    </w:p>
    <w:p w14:paraId="368CAD7F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Projektziele</w:t>
      </w:r>
    </w:p>
    <w:p w14:paraId="4DE8C28C" w14:textId="4453195A" w:rsidR="00223438" w:rsidRPr="00007407" w:rsidRDefault="00CE5F0A" w:rsidP="00007407">
      <w:pPr>
        <w:rPr>
          <w:lang w:val="de-AT"/>
        </w:rPr>
      </w:pPr>
      <w:r w:rsidRPr="00007407">
        <w:rPr>
          <w:lang w:val="de-AT"/>
        </w:rPr>
        <w:br/>
        <w:t>- Entwicklung eines modularen, anpassbaren Managementsystems für Unternehmen, Schulen und Kindergärten</w:t>
      </w:r>
      <w:r w:rsidRPr="00007407">
        <w:rPr>
          <w:lang w:val="de-AT"/>
        </w:rPr>
        <w:br/>
        <w:t xml:space="preserve">- Integration mit </w:t>
      </w:r>
      <w:proofErr w:type="spellStart"/>
      <w:r w:rsidRPr="00007407">
        <w:rPr>
          <w:lang w:val="de-AT"/>
        </w:rPr>
        <w:t>Vuetify</w:t>
      </w:r>
      <w:proofErr w:type="spellEnd"/>
      <w:r w:rsidRPr="00007407">
        <w:rPr>
          <w:lang w:val="de-AT"/>
        </w:rPr>
        <w:t>, Express und MongoDB</w:t>
      </w:r>
    </w:p>
    <w:p w14:paraId="757C446E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Zielgruppe</w:t>
      </w:r>
    </w:p>
    <w:p w14:paraId="3B5A2C6B" w14:textId="77777777" w:rsidR="00223438" w:rsidRPr="00007407" w:rsidRDefault="00CE5F0A">
      <w:pPr>
        <w:jc w:val="both"/>
        <w:rPr>
          <w:lang w:val="de-AT"/>
        </w:rPr>
      </w:pPr>
      <w:r w:rsidRPr="00007407">
        <w:rPr>
          <w:lang w:val="de-AT"/>
        </w:rPr>
        <w:t>Unternehmen, Schulen, Kindergärten</w:t>
      </w:r>
    </w:p>
    <w:p w14:paraId="0D66D379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Projektumfang</w:t>
      </w:r>
    </w:p>
    <w:p w14:paraId="7113DC13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Funktionale Anforderungen</w:t>
      </w:r>
    </w:p>
    <w:p w14:paraId="21EEACAE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- Kernfunktionalitäten:</w:t>
      </w:r>
    </w:p>
    <w:p w14:paraId="5C6358B7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Entwicklung eines vielseitigen Managementsystems, das speziell für die Bedürfnisse von Unternehmen, Schulen und Kindergärten zugeschnitten ist.</w:t>
      </w:r>
    </w:p>
    <w:p w14:paraId="6A4F4596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Integration von Modulen für die Verwaltung von Mitarbeiterdaten, Stundenplänen, Raumbelegungen und weiteren Ressourcen.</w:t>
      </w:r>
    </w:p>
    <w:p w14:paraId="7E2D74EA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Spezifische Funktionen für Schulen, wie Klassen- und Kursplanmanagement, und für Kindergärten, wie Aktivitätsplanung und Elternkommunikation.</w:t>
      </w:r>
    </w:p>
    <w:p w14:paraId="30EB24A7" w14:textId="77777777" w:rsidR="00EC06EB" w:rsidRPr="00EC06EB" w:rsidRDefault="00EC06EB" w:rsidP="00EC06EB">
      <w:pPr>
        <w:rPr>
          <w:lang w:val="de-AT"/>
        </w:rPr>
      </w:pPr>
    </w:p>
    <w:p w14:paraId="47E9E705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Technischer Umfang</w:t>
      </w:r>
    </w:p>
    <w:p w14:paraId="7350882D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- Systemarchitektur:</w:t>
      </w:r>
    </w:p>
    <w:p w14:paraId="73850C9F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Einsatz von </w:t>
      </w:r>
      <w:proofErr w:type="spellStart"/>
      <w:r w:rsidRPr="00EC06EB">
        <w:rPr>
          <w:lang w:val="de-AT"/>
        </w:rPr>
        <w:t>Vuetify</w:t>
      </w:r>
      <w:proofErr w:type="spellEnd"/>
      <w:r w:rsidRPr="00EC06EB">
        <w:rPr>
          <w:lang w:val="de-AT"/>
        </w:rPr>
        <w:t xml:space="preserve"> für ein reaktives und benutzerfreundliches Frontend.</w:t>
      </w:r>
    </w:p>
    <w:p w14:paraId="52422DB7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Verwendung von Express.js im Backend für eine effiziente Serververarbeitung.</w:t>
      </w:r>
    </w:p>
    <w:p w14:paraId="4FE0AC5B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MongoDB als flexible und skalierbare Datenbanklösung.</w:t>
      </w:r>
    </w:p>
    <w:p w14:paraId="794107F4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Vorbereitung auf Cloud-Hosting und Integration mit bestehenden Systemen oder APIs.</w:t>
      </w:r>
    </w:p>
    <w:p w14:paraId="4EDB273B" w14:textId="77777777" w:rsidR="00EC06EB" w:rsidRPr="00EC06EB" w:rsidRDefault="00EC06EB" w:rsidP="00EC06EB">
      <w:pPr>
        <w:rPr>
          <w:lang w:val="de-AT"/>
        </w:rPr>
      </w:pPr>
    </w:p>
    <w:p w14:paraId="487CEB8F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Benutzererfahrung</w:t>
      </w:r>
    </w:p>
    <w:p w14:paraId="7B65A0B7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- Design und Interaktivität:</w:t>
      </w:r>
    </w:p>
    <w:p w14:paraId="04D38F89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Entwurf einer intuitiven und zugänglichen Benutzeroberfläche, unter Berücksichtigung unterschiedlicher Benutzergruppen.</w:t>
      </w:r>
    </w:p>
    <w:p w14:paraId="43362268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Entwicklung benutzerfreundlicher Dashboards und Tools zur Vereinfachung der täglichen Verwaltungsaufgaben.</w:t>
      </w:r>
    </w:p>
    <w:p w14:paraId="0ED2CCFF" w14:textId="77777777" w:rsidR="00EC06EB" w:rsidRPr="00EC06EB" w:rsidRDefault="00EC06EB" w:rsidP="00EC06EB">
      <w:pPr>
        <w:rPr>
          <w:lang w:val="de-AT"/>
        </w:rPr>
      </w:pPr>
    </w:p>
    <w:p w14:paraId="480F049D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Sicherheit und Datenschutz</w:t>
      </w:r>
    </w:p>
    <w:p w14:paraId="0330DACC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- Datenschutzrichtlinien:</w:t>
      </w:r>
    </w:p>
    <w:p w14:paraId="04467CD6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Gewährleistung höchster Sicherheitsstandards zum Schutz sensibler Daten, insbesondere in Schulen und Kindergärten.</w:t>
      </w:r>
    </w:p>
    <w:p w14:paraId="1F2FBE1E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Implementierung von Verschlüsselungsprotokollen, sicheren Authentifizierungsmethoden und regelmäßigen Sicherheitsaudits.</w:t>
      </w:r>
    </w:p>
    <w:p w14:paraId="059D3AFE" w14:textId="77777777" w:rsidR="00EC06EB" w:rsidRPr="00EC06EB" w:rsidRDefault="00EC06EB" w:rsidP="00EC06EB">
      <w:pPr>
        <w:rPr>
          <w:lang w:val="de-AT"/>
        </w:rPr>
      </w:pPr>
    </w:p>
    <w:p w14:paraId="7BECCC0B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Skalierbarkeit und Erweiterbarkeit</w:t>
      </w:r>
    </w:p>
    <w:p w14:paraId="465CB92B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- Zukunftsorientierte Entwicklung:</w:t>
      </w:r>
    </w:p>
    <w:p w14:paraId="6E388FE5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Konzeption des Systems mit Blick auf zukünftige Erweiterungen und wachsende Benutzerzahlen.</w:t>
      </w:r>
    </w:p>
    <w:p w14:paraId="0AF525E7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Planung für zusätzliche Module und Integrationen, um das System dynamisch an veränderte Anforderungen anzupassen.</w:t>
      </w:r>
    </w:p>
    <w:p w14:paraId="79BBBCFF" w14:textId="77777777" w:rsidR="00EC06EB" w:rsidRPr="00EC06EB" w:rsidRDefault="00EC06EB" w:rsidP="00EC06EB">
      <w:pPr>
        <w:rPr>
          <w:lang w:val="de-AT"/>
        </w:rPr>
      </w:pPr>
    </w:p>
    <w:p w14:paraId="324E77AD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Test- und Qualitätsmanagement</w:t>
      </w:r>
    </w:p>
    <w:p w14:paraId="0751F733" w14:textId="77777777" w:rsidR="00EC06EB" w:rsidRPr="00EC06EB" w:rsidRDefault="00EC06EB" w:rsidP="00EC06EB">
      <w:pPr>
        <w:pStyle w:val="berschrift3"/>
        <w:rPr>
          <w:lang w:val="de-AT"/>
        </w:rPr>
      </w:pPr>
      <w:r w:rsidRPr="00EC06EB">
        <w:rPr>
          <w:lang w:val="de-AT"/>
        </w:rPr>
        <w:t>- Qualitätssicherung:</w:t>
      </w:r>
    </w:p>
    <w:p w14:paraId="6E8520B6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Durchführung umfassender Tests zur Sicherstellung der Funktionalität und Zuverlässigkeit des Systems.</w:t>
      </w:r>
    </w:p>
    <w:p w14:paraId="0444E75F" w14:textId="77777777" w:rsidR="00EC06EB" w:rsidRPr="00EC06EB" w:rsidRDefault="00EC06EB" w:rsidP="00EC06EB">
      <w:pPr>
        <w:rPr>
          <w:lang w:val="de-AT"/>
        </w:rPr>
      </w:pPr>
      <w:r w:rsidRPr="00EC06EB">
        <w:rPr>
          <w:lang w:val="de-AT"/>
        </w:rPr>
        <w:t xml:space="preserve">  - Festlegung von Qualitätsstandards und regelmäßige Überprüfungen zur kontinuierlichen Verbesserung des Systems.</w:t>
      </w:r>
    </w:p>
    <w:p w14:paraId="3CCB9130" w14:textId="6A0545A5" w:rsidR="00223438" w:rsidRPr="00007407" w:rsidRDefault="00223438">
      <w:pPr>
        <w:jc w:val="both"/>
        <w:rPr>
          <w:lang w:val="de-AT"/>
        </w:rPr>
      </w:pPr>
    </w:p>
    <w:p w14:paraId="688DBC2C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lastRenderedPageBreak/>
        <w:t>Technologien</w:t>
      </w:r>
    </w:p>
    <w:p w14:paraId="2078C6BE" w14:textId="77777777" w:rsidR="00223438" w:rsidRPr="00EC06EB" w:rsidRDefault="00CE5F0A" w:rsidP="00007407">
      <w:pPr>
        <w:rPr>
          <w:lang w:val="en-GB"/>
        </w:rPr>
      </w:pPr>
      <w:r w:rsidRPr="00EC06EB">
        <w:rPr>
          <w:lang w:val="en-GB"/>
        </w:rPr>
        <w:t xml:space="preserve">Frontend: </w:t>
      </w:r>
      <w:proofErr w:type="spellStart"/>
      <w:r w:rsidRPr="00EC06EB">
        <w:rPr>
          <w:lang w:val="en-GB"/>
        </w:rPr>
        <w:t>Vuetify</w:t>
      </w:r>
      <w:proofErr w:type="spellEnd"/>
      <w:r w:rsidRPr="00EC06EB">
        <w:rPr>
          <w:lang w:val="en-GB"/>
        </w:rPr>
        <w:br/>
        <w:t>Backend: Express</w:t>
      </w:r>
      <w:r w:rsidRPr="00EC06EB">
        <w:rPr>
          <w:lang w:val="en-GB"/>
        </w:rPr>
        <w:br/>
      </w:r>
      <w:proofErr w:type="spellStart"/>
      <w:r w:rsidRPr="00EC06EB">
        <w:rPr>
          <w:lang w:val="en-GB"/>
        </w:rPr>
        <w:t>Datenbank</w:t>
      </w:r>
      <w:proofErr w:type="spellEnd"/>
      <w:r w:rsidRPr="00EC06EB">
        <w:rPr>
          <w:lang w:val="en-GB"/>
        </w:rPr>
        <w:t>: MongoDB</w:t>
      </w:r>
    </w:p>
    <w:p w14:paraId="546D29EF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Zeitplan</w:t>
      </w:r>
    </w:p>
    <w:p w14:paraId="4523FBD2" w14:textId="2816F7DE" w:rsidR="00EC06EB" w:rsidRPr="00EC06EB" w:rsidRDefault="00EC06EB" w:rsidP="00007407">
      <w:pPr>
        <w:rPr>
          <w:lang w:val="de-AT"/>
        </w:rPr>
      </w:pPr>
      <w:r w:rsidRPr="00EC06EB">
        <w:rPr>
          <w:lang w:val="de-AT"/>
        </w:rPr>
        <w:t>- Projektstart (17.11.2023): Offizieller Beginn des Projekts und Start der Entwicklungsphase.</w:t>
      </w:r>
      <w:r w:rsidRPr="00EC06EB">
        <w:rPr>
          <w:lang w:val="de-AT"/>
        </w:rPr>
        <w:br/>
        <w:t>- Abschluss der Konzeptphase (31.01.2024): Fertigstellung des Designkonzepts und der Systemarchitektur.</w:t>
      </w:r>
      <w:r w:rsidRPr="00EC06EB">
        <w:rPr>
          <w:lang w:val="de-AT"/>
        </w:rPr>
        <w:br/>
        <w:t>- Entwicklung der Kernfunktionalitäten (31.03.2024): Vollendung der zentralen Systemmodule.</w:t>
      </w:r>
      <w:r w:rsidRPr="00EC06EB">
        <w:rPr>
          <w:lang w:val="de-AT"/>
        </w:rPr>
        <w:br/>
        <w:t>- Beginn der Testphase (15.04.2024): Start umfangreicher Tests zur Qualitätssicherung.</w:t>
      </w:r>
      <w:r w:rsidRPr="00EC06EB">
        <w:rPr>
          <w:lang w:val="de-AT"/>
        </w:rPr>
        <w:br/>
        <w:t>- Implementierung und Schulung (15.05.2024): Beginn der Implementierung bei den ersten Kunden und Durchführung von Schulungen.</w:t>
      </w:r>
      <w:r w:rsidRPr="00EC06EB">
        <w:rPr>
          <w:lang w:val="de-AT"/>
        </w:rPr>
        <w:br/>
        <w:t>- Projektabschluss und Übergabe (31.05.2024): Offizielle Fertigstellung des Projekts und Übergabe des Systems an die Kunden.</w:t>
      </w:r>
    </w:p>
    <w:p w14:paraId="2E3810DA" w14:textId="6E614445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B</w:t>
      </w:r>
      <w:r w:rsidR="00007407">
        <w:rPr>
          <w:lang w:val="de-AT"/>
        </w:rPr>
        <w:t>u</w:t>
      </w:r>
      <w:r w:rsidRPr="00007407">
        <w:rPr>
          <w:lang w:val="de-AT"/>
        </w:rPr>
        <w:t>dget</w:t>
      </w:r>
    </w:p>
    <w:p w14:paraId="37EB49F2" w14:textId="77777777" w:rsidR="00223438" w:rsidRPr="00007407" w:rsidRDefault="00CE5F0A">
      <w:pPr>
        <w:jc w:val="both"/>
        <w:rPr>
          <w:lang w:val="de-AT"/>
        </w:rPr>
      </w:pPr>
      <w:r w:rsidRPr="00007407">
        <w:rPr>
          <w:lang w:val="de-AT"/>
        </w:rPr>
        <w:t>Aktuell kein festgelegtes Budget</w:t>
      </w:r>
    </w:p>
    <w:p w14:paraId="58809F15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Projektteam</w:t>
      </w:r>
    </w:p>
    <w:p w14:paraId="5963BE1F" w14:textId="02254AB7" w:rsidR="00223438" w:rsidRDefault="00007407">
      <w:pPr>
        <w:jc w:val="both"/>
        <w:rPr>
          <w:lang w:val="de-AT"/>
        </w:rPr>
      </w:pPr>
      <w:r>
        <w:rPr>
          <w:lang w:val="de-AT"/>
        </w:rPr>
        <w:t>Projektleiter: Christian Schallner</w:t>
      </w:r>
    </w:p>
    <w:p w14:paraId="517E1070" w14:textId="778F85D0" w:rsidR="00007407" w:rsidRPr="00007407" w:rsidRDefault="00007407">
      <w:pPr>
        <w:jc w:val="both"/>
        <w:rPr>
          <w:lang w:val="de-AT"/>
        </w:rPr>
      </w:pPr>
      <w:r>
        <w:rPr>
          <w:lang w:val="de-AT"/>
        </w:rPr>
        <w:t>Projektteammitglied: Simon Wallner</w:t>
      </w:r>
    </w:p>
    <w:p w14:paraId="62818EC4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Risiken und Herausforderungen</w:t>
      </w:r>
    </w:p>
    <w:p w14:paraId="1CF6507F" w14:textId="77777777" w:rsidR="00EC06EB" w:rsidRPr="00EC06EB" w:rsidRDefault="00EC06EB" w:rsidP="00EC06EB">
      <w:pPr>
        <w:rPr>
          <w:lang w:val="de-AT"/>
        </w:rPr>
      </w:pPr>
      <w:r w:rsidRPr="00EC06EB">
        <w:rPr>
          <w:b/>
          <w:lang w:val="de-AT"/>
        </w:rPr>
        <w:t>Risiken und Herausforderungen</w:t>
      </w:r>
      <w:r w:rsidRPr="00EC06EB">
        <w:rPr>
          <w:b/>
          <w:lang w:val="de-AT"/>
        </w:rPr>
        <w:br/>
      </w:r>
      <w:r w:rsidRPr="00EC06EB">
        <w:rPr>
          <w:lang w:val="de-AT"/>
        </w:rPr>
        <w:t>- Technische Risiken:</w:t>
      </w:r>
      <w:r w:rsidRPr="00EC06EB">
        <w:rPr>
          <w:lang w:val="de-AT"/>
        </w:rPr>
        <w:br/>
        <w:t xml:space="preserve">  - Mögliche Kompatibilitätsprobleme bei der Integration verschiedener Technologien (</w:t>
      </w:r>
      <w:proofErr w:type="spellStart"/>
      <w:r w:rsidRPr="00EC06EB">
        <w:rPr>
          <w:lang w:val="de-AT"/>
        </w:rPr>
        <w:t>Vuetify</w:t>
      </w:r>
      <w:proofErr w:type="spellEnd"/>
      <w:r w:rsidRPr="00EC06EB">
        <w:rPr>
          <w:lang w:val="de-AT"/>
        </w:rPr>
        <w:t>, Express, MongoDB).</w:t>
      </w:r>
      <w:r w:rsidRPr="00EC06EB">
        <w:rPr>
          <w:lang w:val="de-AT"/>
        </w:rPr>
        <w:br/>
        <w:t xml:space="preserve">  - Herausforderungen bei der Skalierung des Systems, um wachsende Benutzerzahlen und Datenmengen zu bewältigen.</w:t>
      </w:r>
      <w:r w:rsidRPr="00EC06EB">
        <w:rPr>
          <w:lang w:val="de-AT"/>
        </w:rPr>
        <w:br/>
      </w:r>
      <w:r w:rsidRPr="00EC06EB">
        <w:rPr>
          <w:lang w:val="de-AT"/>
        </w:rPr>
        <w:br/>
        <w:t>- Projektmanagement-Risiken:</w:t>
      </w:r>
      <w:r w:rsidRPr="00EC06EB">
        <w:rPr>
          <w:lang w:val="de-AT"/>
        </w:rPr>
        <w:br/>
        <w:t xml:space="preserve">  - Verzögerungen im Zeitplan aufgrund unvorhergesehener Probleme oder Änderungen in den Projektanforderungen.</w:t>
      </w:r>
      <w:r w:rsidRPr="00EC06EB">
        <w:rPr>
          <w:lang w:val="de-AT"/>
        </w:rPr>
        <w:br/>
        <w:t xml:space="preserve">  - Schwierigkeiten bei der Einhaltung des Budgets, falls unerwartete Kosten entstehen.</w:t>
      </w:r>
      <w:r w:rsidRPr="00EC06EB">
        <w:rPr>
          <w:lang w:val="de-AT"/>
        </w:rPr>
        <w:br/>
      </w:r>
      <w:r w:rsidRPr="00EC06EB">
        <w:rPr>
          <w:lang w:val="de-AT"/>
        </w:rPr>
        <w:br/>
        <w:t>- Sicherheitsrisiken:</w:t>
      </w:r>
      <w:r w:rsidRPr="00EC06EB">
        <w:rPr>
          <w:lang w:val="de-AT"/>
        </w:rPr>
        <w:br/>
      </w:r>
      <w:r w:rsidRPr="00EC06EB">
        <w:rPr>
          <w:lang w:val="de-AT"/>
        </w:rPr>
        <w:lastRenderedPageBreak/>
        <w:t xml:space="preserve">  - Risiko von Datenlecks oder Sicherheitsverletzungen, insbesondere in Bezug auf die sensiblen Daten von Schulen und Kindergärten.</w:t>
      </w:r>
      <w:r w:rsidRPr="00EC06EB">
        <w:rPr>
          <w:lang w:val="de-AT"/>
        </w:rPr>
        <w:br/>
        <w:t xml:space="preserve">  - Notwendigkeit kontinuierlicher Überwachung und Aktualisierung der Sicherheitsmaßnahmen.</w:t>
      </w:r>
      <w:r w:rsidRPr="00EC06EB">
        <w:rPr>
          <w:lang w:val="de-AT"/>
        </w:rPr>
        <w:br/>
      </w:r>
      <w:r w:rsidRPr="00EC06EB">
        <w:rPr>
          <w:lang w:val="de-AT"/>
        </w:rPr>
        <w:br/>
        <w:t>- Benutzerakzeptanz:</w:t>
      </w:r>
      <w:r w:rsidRPr="00EC06EB">
        <w:rPr>
          <w:lang w:val="de-AT"/>
        </w:rPr>
        <w:br/>
        <w:t xml:space="preserve">  - Risiko, dass das System nicht den Erwartungen der Endbenutzer entspricht oder nicht intuitiv genug für die Zielgruppen ist.</w:t>
      </w:r>
      <w:r w:rsidRPr="00EC06EB">
        <w:rPr>
          <w:lang w:val="de-AT"/>
        </w:rPr>
        <w:br/>
        <w:t xml:space="preserve">  - Bedarf an umfangreichen Schulungen für Benutzer, um eine effektive Nutzung des Systems sicherzustellen.</w:t>
      </w:r>
      <w:r w:rsidRPr="00EC06EB">
        <w:rPr>
          <w:lang w:val="de-AT"/>
        </w:rPr>
        <w:br/>
      </w:r>
    </w:p>
    <w:p w14:paraId="2EAB9C2F" w14:textId="77777777" w:rsidR="00223438" w:rsidRPr="00007407" w:rsidRDefault="00CE5F0A">
      <w:pPr>
        <w:pStyle w:val="berschrift1"/>
        <w:rPr>
          <w:lang w:val="de-AT"/>
        </w:rPr>
      </w:pPr>
      <w:r w:rsidRPr="00007407">
        <w:rPr>
          <w:lang w:val="de-AT"/>
        </w:rPr>
        <w:t>Erfolgskriterien</w:t>
      </w:r>
    </w:p>
    <w:p w14:paraId="08938F45" w14:textId="5FB5A095" w:rsidR="00223438" w:rsidRPr="00007407" w:rsidRDefault="00EC06EB" w:rsidP="00EC06EB">
      <w:pPr>
        <w:rPr>
          <w:lang w:val="de-AT"/>
        </w:rPr>
      </w:pPr>
      <w:r w:rsidRPr="00EC06EB">
        <w:rPr>
          <w:b/>
          <w:lang w:val="de-AT"/>
        </w:rPr>
        <w:t>Erfolgskriterien</w:t>
      </w:r>
      <w:r w:rsidRPr="00EC06EB">
        <w:rPr>
          <w:b/>
          <w:lang w:val="de-AT"/>
        </w:rPr>
        <w:br/>
      </w:r>
      <w:r w:rsidRPr="00EC06EB">
        <w:rPr>
          <w:lang w:val="de-AT"/>
        </w:rPr>
        <w:t>- Benutzerzufriedenheit: Hohe Zufriedenheitsbewertungen von den Endnutzern in Unternehmen, Schulen und Kindergärten.</w:t>
      </w:r>
      <w:r w:rsidRPr="00EC06EB">
        <w:rPr>
          <w:lang w:val="de-AT"/>
        </w:rPr>
        <w:br/>
        <w:t>- Systemperformance: Stabile Performance und hohe Verfügbarkeit des Systems unter realen Betriebsbedingungen.</w:t>
      </w:r>
      <w:r w:rsidRPr="00EC06EB">
        <w:rPr>
          <w:lang w:val="de-AT"/>
        </w:rPr>
        <w:br/>
        <w:t>- Einhaltung des Zeitplans: Fertigstellung aller Projektphasen gemäß dem vorgegebenen Zeitplan.</w:t>
      </w:r>
      <w:r w:rsidRPr="00EC06EB">
        <w:rPr>
          <w:lang w:val="de-AT"/>
        </w:rPr>
        <w:br/>
        <w:t>- Budgetkonformität: Einhaltung des festgelegten Budgetrahmens ohne signifikante Überschreitungen.</w:t>
      </w:r>
      <w:r w:rsidRPr="00EC06EB">
        <w:rPr>
          <w:lang w:val="de-AT"/>
        </w:rPr>
        <w:br/>
        <w:t>- Erreichen der definierten Funktionalitäten: Vollständige Implementierung aller geplanten Features und Module.</w:t>
      </w:r>
      <w:r w:rsidRPr="00EC06EB">
        <w:rPr>
          <w:lang w:val="de-AT"/>
        </w:rPr>
        <w:br/>
        <w:t>- Sicherheit und Datenschutz: Keine schwerwiegenden Sicherheitsvorfälle oder Datenschutzverletzungen.</w:t>
      </w:r>
      <w:r w:rsidRPr="00EC06EB">
        <w:rPr>
          <w:lang w:val="de-AT"/>
        </w:rPr>
        <w:br/>
      </w:r>
    </w:p>
    <w:sectPr w:rsidR="00223438" w:rsidRPr="000074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407"/>
    <w:rsid w:val="00034616"/>
    <w:rsid w:val="0006063C"/>
    <w:rsid w:val="0015074B"/>
    <w:rsid w:val="00223438"/>
    <w:rsid w:val="0029639D"/>
    <w:rsid w:val="00326F90"/>
    <w:rsid w:val="00AA1D8D"/>
    <w:rsid w:val="00B47730"/>
    <w:rsid w:val="00CB0664"/>
    <w:rsid w:val="00CE5F0A"/>
    <w:rsid w:val="00EC06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6FD02"/>
  <w14:defaultImageDpi w14:val="300"/>
  <w15:docId w15:val="{F7D57EB4-BC6C-4A89-8369-125511EC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Schallner Christian</cp:lastModifiedBy>
  <cp:revision>2</cp:revision>
  <dcterms:created xsi:type="dcterms:W3CDTF">2023-11-22T09:43:00Z</dcterms:created>
  <dcterms:modified xsi:type="dcterms:W3CDTF">2023-11-22T09:43:00Z</dcterms:modified>
  <cp:category/>
</cp:coreProperties>
</file>